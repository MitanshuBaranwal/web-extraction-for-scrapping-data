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*   *   *   *   * </w:t>
      </w:r>
    </w:p>
    <w:p>
      <w:r/>
    </w:p>
    <w:p>
      <w:r/>
    </w:p>
    <w:p>
      <w:r>
        <w:t>[][1]</w:t>
      </w:r>
    </w:p>
    <w:p>
      <w:r/>
    </w:p>
    <w:p>
      <w:r>
        <w:t xml:space="preserve">  * Introduction </w:t>
      </w:r>
      <w:r>
        <w:rPr>
          <w:i/>
        </w:rPr>
        <w:t>Artificial intelligence</w:t>
      </w:r>
      <w:r/>
    </w:p>
    <w:p>
      <w:r>
        <w:t xml:space="preserve">  * GoalsReasoning, problem-solvingKnowledge representationPlanning and decision makingLearningNatural language processingPerceptionRoboticsSocial intelligenceGeneral intelligence</w:t>
      </w:r>
    </w:p>
    <w:p>
      <w:r>
        <w:t xml:space="preserve">  * ToolsSearch and optimizationState space searchLocal searchLogicProbabilistic methods for uncertain reasoningClassifiers and statistical learning methodsArtificial neural networksDeep learningSpecialized hardware and software</w:t>
      </w:r>
    </w:p>
    <w:p>
      <w:r>
        <w:t xml:space="preserve">  * Applications</w:t>
      </w:r>
    </w:p>
    <w:p>
      <w:r>
        <w:t xml:space="preserve">  * EthicsRisks and harmAlgorithmic biasLack of transparencyBad actors and weaponized AITechnological unemploymentCopyrightEthical machines and alignmentRegulation</w:t>
      </w:r>
    </w:p>
    <w:p>
      <w:r>
        <w:t xml:space="preserve">  * History</w:t>
      </w:r>
    </w:p>
    <w:p>
      <w:r>
        <w:t xml:space="preserve">  * PhilosophyDefining artificial intelligenceEvaluating approaches to AISymbolic AI and its limitsNeat vs. scruffySoft vs. hard computingNarrow vs. general AIMachine consciousness, sentience and mindConsciousnessComputationalism and functionalismRobot rights</w:t>
      </w:r>
    </w:p>
    <w:p>
      <w:r>
        <w:t xml:space="preserve">  * FutureSuperintelligence and the singularityExistential riskTranshumanism</w:t>
      </w:r>
    </w:p>
    <w:p>
      <w:r>
        <w:t xml:space="preserve">  * In fiction</w:t>
      </w:r>
    </w:p>
    <w:p>
      <w:r>
        <w:t xml:space="preserve">  * See also</w:t>
      </w:r>
    </w:p>
    <w:p>
      <w:r>
        <w:t xml:space="preserve">  * Explanatory notes</w:t>
      </w:r>
    </w:p>
    <w:p>
      <w:r>
        <w:t xml:space="preserve">  * ReferencesAI textbooksHistory of AIOther sources</w:t>
      </w:r>
    </w:p>
    <w:p>
      <w:r>
        <w:t xml:space="preserve">  * Further reading</w:t>
      </w:r>
    </w:p>
    <w:p>
      <w:r>
        <w:t xml:space="preserve">  * External links</w:t>
      </w:r>
    </w:p>
    <w:p>
      <w:r>
        <w:t xml:space="preserve">  * </w:t>
      </w:r>
    </w:p>
    <w:p>
      <w:r/>
    </w:p>
    <w:p>
      <w:r/>
    </w:p>
    <w:p/>
    <w:p>
      <w:pPr>
        <w:pStyle w:val="Heading1"/>
      </w:pPr>
      <w:r>
        <w:t>Artificial intelligence</w:t>
      </w:r>
    </w:p>
    <w:p>
      <w:r/>
    </w:p>
    <w:p/>
    <w:p>
      <w:pPr>
        <w:pStyle w:val="Heading1"/>
      </w:pPr>
      <w:r>
        <w:t xml:space="preserve">Intelligence of machines or software / From Wikipedia, the free  encyclopedia </w:t>
      </w:r>
    </w:p>
    <w:p>
      <w:r/>
    </w:p>
    <w:p/>
    <w:p>
      <w:pPr>
        <w:pStyle w:val="Heading1"/>
      </w:pPr>
      <w:r>
        <w:t>Dear Wikiwand AI, let's keep it short by simply answering these key questions:</w:t>
      </w:r>
    </w:p>
    <w:p>
      <w:r/>
    </w:p>
    <w:p>
      <w:r>
        <w:t>Can you list the top facts and stats about Artificial intelligence?</w:t>
      </w:r>
    </w:p>
    <w:p>
      <w:r/>
    </w:p>
    <w:p>
      <w:r>
        <w:t>Summarize this article for a 10 years old</w:t>
      </w:r>
    </w:p>
    <w:p>
      <w:r/>
    </w:p>
    <w:p>
      <w:r>
        <w:t>SHOW ALL QUESTIONS</w:t>
      </w:r>
    </w:p>
    <w:p>
      <w:r/>
    </w:p>
    <w:p>
      <w:r>
        <w:t xml:space="preserve"> </w:t>
      </w:r>
      <w:r>
        <w:rPr>
          <w:b/>
        </w:rPr>
        <w:t>Artificial intelligence</w:t>
      </w:r>
      <w:r>
        <w:t xml:space="preserve"> ( </w:t>
      </w:r>
      <w:r>
        <w:rPr>
          <w:b/>
        </w:rPr>
        <w:t>AI</w:t>
      </w:r>
      <w:r>
        <w:t xml:space="preserve"> ) is the [intelligence][2] of machines or software, as opposed to the intelligence of human beings or animals. [AI applications][3] include advanced [web search][4] engines (e.g., [Google Search][5]), [recommendation systems][6] (used by [YouTube][7], [Amazon][8], and [Netflix][9]), [understanding human speech][10] (such as [Siri][11] and [Alexa][12]), [self-driving cars][13] (e.g., [Waymo][14]), [generative][15] or [creative][16] tools ([ChatGPT][17] and [AI art][18]), and competing at the highest level in [strategic games][19] (such as [chess][20] and [Go][21]).[1]</w:t>
      </w:r>
    </w:p>
    <w:p>
      <w:r/>
    </w:p>
    <w:p>
      <w:r>
        <w:t>Intelligence of machines or software</w:t>
      </w:r>
    </w:p>
    <w:p>
      <w:r/>
    </w:p>
    <w:p>
      <w:r>
        <w:t xml:space="preserve">Part of a series on  </w:t>
      </w:r>
    </w:p>
    <w:p>
      <w:r>
        <w:t xml:space="preserve">---  </w:t>
      </w:r>
    </w:p>
    <w:p>
      <w:r>
        <w:t xml:space="preserve">[Artificial intelligence][22]  </w:t>
      </w:r>
    </w:p>
    <w:p>
      <w:r>
        <w:t>[![Artificial</w:t>
      </w:r>
      <w:r>
        <w:rPr>
          <w:i/>
        </w:rPr>
        <w:t>intelligence</w:t>
      </w:r>
      <w:r>
        <w:t>prompt</w:t>
      </w:r>
      <w:r>
        <w:rPr>
          <w:i/>
        </w:rPr>
        <w:t>completion</w:t>
      </w:r>
      <w:r>
        <w:t>by</w:t>
      </w:r>
      <w:r>
        <w:rPr>
          <w:i/>
        </w:rPr>
        <w:t>dalle</w:t>
      </w:r>
      <w:r>
        <w:t xml:space="preserve">mini.jpg][23]][24]  </w:t>
      </w:r>
    </w:p>
    <w:p>
      <w:r>
        <w:t xml:space="preserve">  </w:t>
      </w:r>
    </w:p>
    <w:p>
      <w:r>
        <w:t>Major goals</w:t>
      </w:r>
    </w:p>
    <w:p>
      <w:r/>
    </w:p>
    <w:p>
      <w:r>
        <w:t xml:space="preserve">  * [Artificial general intelligence][25]</w:t>
      </w:r>
    </w:p>
    <w:p>
      <w:r>
        <w:t xml:space="preserve">  * [Planning][26]</w:t>
      </w:r>
    </w:p>
    <w:p>
      <w:r>
        <w:t xml:space="preserve">  * [Computer vision][27]</w:t>
      </w:r>
    </w:p>
    <w:p>
      <w:r>
        <w:t xml:space="preserve">  * [General game playing][28]</w:t>
      </w:r>
    </w:p>
    <w:p>
      <w:r>
        <w:t xml:space="preserve">  * [Knowledge reasoning][29]</w:t>
      </w:r>
    </w:p>
    <w:p>
      <w:r>
        <w:t xml:space="preserve">  * [Machine learning][30]</w:t>
      </w:r>
    </w:p>
    <w:p>
      <w:r>
        <w:t xml:space="preserve">  * [Natural language processing][31]</w:t>
      </w:r>
    </w:p>
    <w:p>
      <w:r>
        <w:t xml:space="preserve">  * [Robotics][32]</w:t>
      </w:r>
    </w:p>
    <w:p>
      <w:r>
        <w:t xml:space="preserve">  * [AI safety][33]</w:t>
      </w:r>
    </w:p>
    <w:p>
      <w:r/>
    </w:p>
    <w:p>
      <w:r>
        <w:t xml:space="preserve">  </w:t>
      </w:r>
    </w:p>
    <w:p>
      <w:r>
        <w:t xml:space="preserve">  </w:t>
      </w:r>
    </w:p>
    <w:p>
      <w:r>
        <w:t>Approaches</w:t>
      </w:r>
    </w:p>
    <w:p>
      <w:r/>
    </w:p>
    <w:p>
      <w:r>
        <w:t xml:space="preserve">  * [Symbolic][34]</w:t>
      </w:r>
    </w:p>
    <w:p>
      <w:r>
        <w:t xml:space="preserve">  * [Deep learning][35]</w:t>
      </w:r>
    </w:p>
    <w:p>
      <w:r>
        <w:t xml:space="preserve">  * [Bayesian networks][36]</w:t>
      </w:r>
    </w:p>
    <w:p>
      <w:r>
        <w:t xml:space="preserve">  * [Evolutionary algorithms][37]</w:t>
      </w:r>
    </w:p>
    <w:p>
      <w:r>
        <w:t xml:space="preserve">  * [Situated approach][38]</w:t>
      </w:r>
    </w:p>
    <w:p>
      <w:r>
        <w:t xml:space="preserve">  * [Hybrid intelligent systems][39]</w:t>
      </w:r>
    </w:p>
    <w:p>
      <w:r>
        <w:t xml:space="preserve">  * [Systems integration][40]</w:t>
      </w:r>
    </w:p>
    <w:p>
      <w:r/>
    </w:p>
    <w:p>
      <w:r>
        <w:t xml:space="preserve">  </w:t>
      </w:r>
    </w:p>
    <w:p>
      <w:r>
        <w:t xml:space="preserve">  </w:t>
      </w:r>
    </w:p>
    <w:p>
      <w:r>
        <w:t>[Philosophy][41]</w:t>
      </w:r>
    </w:p>
    <w:p>
      <w:r/>
    </w:p>
    <w:p>
      <w:r>
        <w:t xml:space="preserve">  * [Chinese room][42]</w:t>
      </w:r>
    </w:p>
    <w:p>
      <w:r>
        <w:t xml:space="preserve">  * [Friendly AI][43]</w:t>
      </w:r>
    </w:p>
    <w:p>
      <w:r>
        <w:t xml:space="preserve">  * [Control problem][44]/[Takeover][45]</w:t>
      </w:r>
    </w:p>
    <w:p>
      <w:r>
        <w:t xml:space="preserve">  * [Ethics][46]</w:t>
      </w:r>
    </w:p>
    <w:p>
      <w:r>
        <w:t xml:space="preserve">  * [Existential risk][47]</w:t>
      </w:r>
    </w:p>
    <w:p>
      <w:r>
        <w:t xml:space="preserve">  * [Turing test][48]</w:t>
      </w:r>
    </w:p>
    <w:p>
      <w:r/>
    </w:p>
    <w:p>
      <w:r>
        <w:t xml:space="preserve">  </w:t>
      </w:r>
    </w:p>
    <w:p>
      <w:r>
        <w:t xml:space="preserve">  </w:t>
      </w:r>
    </w:p>
    <w:p>
      <w:r>
        <w:t>[History][49]</w:t>
      </w:r>
    </w:p>
    <w:p>
      <w:r/>
    </w:p>
    <w:p>
      <w:r>
        <w:t xml:space="preserve">  * [Timeline][50]</w:t>
      </w:r>
    </w:p>
    <w:p>
      <w:r>
        <w:t xml:space="preserve">  * [Progress][51]</w:t>
      </w:r>
    </w:p>
    <w:p>
      <w:r>
        <w:t xml:space="preserve">  * [AI winter][52]</w:t>
      </w:r>
    </w:p>
    <w:p>
      <w:r>
        <w:t xml:space="preserve">  * [AI boom][53]</w:t>
      </w:r>
    </w:p>
    <w:p>
      <w:r/>
    </w:p>
    <w:p>
      <w:r>
        <w:t xml:space="preserve">  </w:t>
      </w:r>
    </w:p>
    <w:p>
      <w:r>
        <w:t xml:space="preserve">  </w:t>
      </w:r>
    </w:p>
    <w:p>
      <w:r>
        <w:t>Technology</w:t>
      </w:r>
    </w:p>
    <w:p>
      <w:r/>
    </w:p>
    <w:p>
      <w:r>
        <w:t xml:space="preserve">  * [Applications][54]</w:t>
      </w:r>
    </w:p>
    <w:p>
      <w:r>
        <w:t xml:space="preserve">  * [Projects][55]</w:t>
      </w:r>
    </w:p>
    <w:p>
      <w:r>
        <w:t xml:space="preserve">  * [Programming languages][56]</w:t>
      </w:r>
    </w:p>
    <w:p>
      <w:r/>
    </w:p>
    <w:p>
      <w:r>
        <w:t xml:space="preserve">  </w:t>
      </w:r>
    </w:p>
    <w:p>
      <w:r>
        <w:t xml:space="preserve">  </w:t>
      </w:r>
    </w:p>
    <w:p>
      <w:r>
        <w:t>Glossary</w:t>
      </w:r>
    </w:p>
    <w:p>
      <w:r/>
    </w:p>
    <w:p>
      <w:r>
        <w:t xml:space="preserve">  * [Glossary][57]</w:t>
      </w:r>
    </w:p>
    <w:p>
      <w:r/>
    </w:p>
    <w:p>
      <w:r>
        <w:t xml:space="preserve">  </w:t>
      </w:r>
    </w:p>
    <w:p>
      <w:r>
        <w:t xml:space="preserve">  </w:t>
      </w:r>
    </w:p>
    <w:p>
      <w:r>
        <w:t xml:space="preserve">  * [v][58]</w:t>
      </w:r>
    </w:p>
    <w:p>
      <w:r>
        <w:t xml:space="preserve">  * [t][59]</w:t>
      </w:r>
    </w:p>
    <w:p>
      <w:r>
        <w:t xml:space="preserve">  * [e][60]</w:t>
      </w:r>
    </w:p>
    <w:p>
      <w:r/>
    </w:p>
    <w:p>
      <w:r>
        <w:t xml:space="preserve">  </w:t>
      </w:r>
    </w:p>
    <w:p>
      <w:r>
        <w:t xml:space="preserve">  </w:t>
      </w:r>
    </w:p>
    <w:p>
      <w:r>
        <w:t>Artificial intelligence was founded as an academic discipline in 1956.[2] The field went through multiple cycles of optimism[3][4] followed by disappointment and loss of funding,[5][6] but after 2012, when [deep learning][35] surpassed all previous AI techniques,[7] there was a vast increase in funding and interest.</w:t>
      </w:r>
    </w:p>
    <w:p>
      <w:r/>
    </w:p>
    <w:p>
      <w:r>
        <w:t>The various sub-fields of AI research are centered around particular goals and the use of particular tools. The traditional goals of AI research include [reasoning][61], [knowledge representation][62], [planning][26], [learning][30], [natural language processing][31], [perception][63], and support for [robotics][64].[lower-alpha 1] [General intelligence][25] (the ability to solve an arbitrary problem) is among the field's long-term goals.[8] To solve these problems, AI researchers have adapted and integrated a wide range of problem-solving techniques, including search and mathematical optimization, formal logic, [artificial neural networks][65], and methods based on [statistics][66], [probability][67], and [economics][68].[lower-alpha 2] AI also draws upon [psychology][69], [linguistics][70], [philosophy][71], [neuroscience][72] and many other fields.[9]</w:t>
      </w:r>
    </w:p>
    <w:p>
      <w:r/>
    </w:p>
    <w:p>
      <w:r>
        <w:t>~~~~</w:t>
      </w:r>
    </w:p>
    <w:p>
      <w:r/>
    </w:p>
    <w:p>
      <w:r>
        <w:t>[Home][1][About us][73][FAQ][74][Press][75][Site map][76][Terms of service][77][Privacy policy][78][][79][][80][][81]</w:t>
      </w:r>
    </w:p>
    <w:p>
      <w:r/>
    </w:p>
    <w:p>
      <w:r>
        <w:t xml:space="preserve">   [1]: /</w:t>
      </w:r>
    </w:p>
    <w:p>
      <w:r>
        <w:t xml:space="preserve">   [2]: /en/Intelligence (Intelligence)</w:t>
      </w:r>
    </w:p>
    <w:p>
      <w:r>
        <w:t xml:space="preserve">   [3]: /en/AI</w:t>
      </w:r>
      <w:r>
        <w:rPr>
          <w:i/>
        </w:rPr>
        <w:t>applications (AI applications)</w:t>
      </w:r>
    </w:p>
    <w:p>
      <w:r>
        <w:t xml:space="preserve">   [4]: /en/Web</w:t>
      </w:r>
      <w:r>
        <w:rPr>
          <w:i/>
        </w:rPr>
        <w:t>search (Web search)</w:t>
      </w:r>
    </w:p>
    <w:p>
      <w:r>
        <w:t xml:space="preserve">   [5]: /en/Google</w:t>
      </w:r>
      <w:r>
        <w:rPr>
          <w:i/>
        </w:rPr>
        <w:t>Search (Google Search)</w:t>
      </w:r>
    </w:p>
    <w:p>
      <w:r>
        <w:t xml:space="preserve">   [6]: /en/Recommender</w:t>
      </w:r>
      <w:r>
        <w:rPr>
          <w:i/>
        </w:rPr>
        <w:t>system (Recommender system)</w:t>
      </w:r>
    </w:p>
    <w:p>
      <w:r>
        <w:t xml:space="preserve">   [7]: /en/YouTube (YouTube)</w:t>
      </w:r>
    </w:p>
    <w:p>
      <w:r>
        <w:t xml:space="preserve">   [8]: /en/Amazon</w:t>
      </w:r>
      <w:r>
        <w:rPr>
          <w:i/>
        </w:rPr>
        <w:t>(company) (Amazon (company))</w:t>
      </w:r>
    </w:p>
    <w:p>
      <w:r>
        <w:t xml:space="preserve">   [9]: /en/Netflix (Netflix)</w:t>
      </w:r>
    </w:p>
    <w:p>
      <w:r>
        <w:t xml:space="preserve">   [10]: /en/Natural-language</w:t>
      </w:r>
      <w:r>
        <w:rPr>
          <w:i/>
        </w:rPr>
        <w:t>understanding (Natural-language understanding)</w:t>
      </w:r>
    </w:p>
    <w:p>
      <w:r>
        <w:t xml:space="preserve">   [11]: /en/Siri (Siri)</w:t>
      </w:r>
    </w:p>
    <w:p>
      <w:r>
        <w:t xml:space="preserve">   [12]: /en/Amazon</w:t>
      </w:r>
      <w:r>
        <w:rPr>
          <w:i/>
        </w:rPr>
        <w:t>Alexa (Amazon Alexa)</w:t>
      </w:r>
    </w:p>
    <w:p>
      <w:r>
        <w:t xml:space="preserve">   [13]: /en/Self-driving</w:t>
      </w:r>
      <w:r>
        <w:rPr>
          <w:i/>
        </w:rPr>
        <w:t>car (Self-driving car)</w:t>
      </w:r>
    </w:p>
    <w:p>
      <w:r>
        <w:t xml:space="preserve">   [14]: /en/Waymo (Waymo)</w:t>
      </w:r>
    </w:p>
    <w:p>
      <w:r>
        <w:t xml:space="preserve">   [15]: /en/Generative</w:t>
      </w:r>
      <w:r>
        <w:rPr>
          <w:i/>
        </w:rPr>
        <w:t>artificial</w:t>
      </w:r>
      <w:r>
        <w:t>intelligence (Generative artificial intelligence)</w:t>
      </w:r>
    </w:p>
    <w:p>
      <w:r>
        <w:t xml:space="preserve">   [16]: /en/Computational</w:t>
      </w:r>
      <w:r>
        <w:rPr>
          <w:i/>
        </w:rPr>
        <w:t>creativity (Computational creativity)</w:t>
      </w:r>
    </w:p>
    <w:p>
      <w:r>
        <w:t xml:space="preserve">   [17]: /en/ChatGPT (ChatGPT)</w:t>
      </w:r>
    </w:p>
    <w:p>
      <w:r>
        <w:t xml:space="preserve">   [18]: /en/AI</w:t>
      </w:r>
      <w:r>
        <w:rPr>
          <w:i/>
        </w:rPr>
        <w:t>art (AI art)</w:t>
      </w:r>
    </w:p>
    <w:p>
      <w:r>
        <w:t xml:space="preserve">   [19]: /en/Strategic</w:t>
      </w:r>
      <w:r>
        <w:rPr>
          <w:i/>
        </w:rPr>
        <w:t>game (Strategic game)</w:t>
      </w:r>
    </w:p>
    <w:p>
      <w:r>
        <w:t xml:space="preserve">   [20]: /en/Chess (Chess)</w:t>
      </w:r>
    </w:p>
    <w:p>
      <w:r>
        <w:t xml:space="preserve">   [21]: /en/Go</w:t>
      </w:r>
      <w:r>
        <w:rPr>
          <w:i/>
        </w:rPr>
        <w:t>(game) (Go (game))</w:t>
      </w:r>
    </w:p>
    <w:p>
      <w:r>
        <w:t xml:space="preserve">   [22]: /en/Outline</w:t>
      </w:r>
      <w:r>
        <w:rPr>
          <w:i/>
        </w:rPr>
        <w:t>of</w:t>
      </w:r>
      <w:r>
        <w:t>artificial</w:t>
      </w:r>
      <w:r>
        <w:rPr>
          <w:i/>
        </w:rPr>
        <w:t>intelligence (Outline of artificial intelligence)</w:t>
      </w:r>
    </w:p>
    <w:p>
      <w:r>
        <w:t xml:space="preserve">   [23]: //upload.wikimedia.org/wikipedia/commons/thumb/1/1c/Artificial</w:t>
      </w:r>
      <w:r>
        <w:rPr>
          <w:i/>
        </w:rPr>
        <w:t>intelligence</w:t>
      </w:r>
      <w:r>
        <w:t>prompt</w:t>
      </w:r>
      <w:r>
        <w:rPr>
          <w:i/>
        </w:rPr>
        <w:t>completion</w:t>
      </w:r>
      <w:r>
        <w:t>by</w:t>
      </w:r>
      <w:r>
        <w:rPr>
          <w:i/>
        </w:rPr>
        <w:t>dalle</w:t>
      </w:r>
      <w:r>
        <w:t>mini.jpg/150px-Artificial</w:t>
      </w:r>
      <w:r>
        <w:rPr>
          <w:i/>
        </w:rPr>
        <w:t>intelligence</w:t>
      </w:r>
      <w:r>
        <w:t>prompt</w:t>
      </w:r>
      <w:r>
        <w:rPr>
          <w:i/>
        </w:rPr>
        <w:t>completion</w:t>
      </w:r>
      <w:r>
        <w:t>by</w:t>
      </w:r>
      <w:r>
        <w:rPr>
          <w:i/>
        </w:rPr>
        <w:t>dalle</w:t>
      </w:r>
      <w:r>
        <w:t>mini.jpg</w:t>
      </w:r>
    </w:p>
    <w:p>
      <w:r>
        <w:t xml:space="preserve">   [24]: /en/File:Artificial</w:t>
      </w:r>
      <w:r>
        <w:rPr>
          <w:i/>
        </w:rPr>
        <w:t>intelligence</w:t>
      </w:r>
      <w:r>
        <w:t>prompt</w:t>
      </w:r>
      <w:r>
        <w:rPr>
          <w:i/>
        </w:rPr>
        <w:t>completion</w:t>
      </w:r>
      <w:r>
        <w:t>by</w:t>
      </w:r>
      <w:r>
        <w:rPr>
          <w:i/>
        </w:rPr>
        <w:t>dalle</w:t>
      </w:r>
      <w:r>
        <w:t>mini.jpg</w:t>
      </w:r>
    </w:p>
    <w:p>
      <w:r>
        <w:t xml:space="preserve">   [25]: /en/Artificial</w:t>
      </w:r>
      <w:r>
        <w:rPr>
          <w:i/>
        </w:rPr>
        <w:t>general</w:t>
      </w:r>
      <w:r>
        <w:t>intelligence (Artificial general intelligence)</w:t>
      </w:r>
    </w:p>
    <w:p>
      <w:r>
        <w:t xml:space="preserve">   [26]: /en/Automated</w:t>
      </w:r>
      <w:r>
        <w:rPr>
          <w:i/>
        </w:rPr>
        <w:t>planning</w:t>
      </w:r>
      <w:r>
        <w:t>and</w:t>
      </w:r>
      <w:r>
        <w:rPr>
          <w:i/>
        </w:rPr>
        <w:t>scheduling (Automated planning and scheduling)</w:t>
      </w:r>
    </w:p>
    <w:p>
      <w:r>
        <w:t xml:space="preserve">   [27]: /en/Computer</w:t>
      </w:r>
      <w:r>
        <w:rPr>
          <w:i/>
        </w:rPr>
        <w:t>vision (Computer vision)</w:t>
      </w:r>
    </w:p>
    <w:p>
      <w:r>
        <w:t xml:space="preserve">   [28]: /en/General</w:t>
      </w:r>
      <w:r>
        <w:rPr>
          <w:i/>
        </w:rPr>
        <w:t>game</w:t>
      </w:r>
      <w:r>
        <w:t>playing (General game playing)</w:t>
      </w:r>
    </w:p>
    <w:p>
      <w:r>
        <w:t xml:space="preserve">   [29]: /en/Knowledge</w:t>
      </w:r>
      <w:r>
        <w:rPr>
          <w:i/>
        </w:rPr>
        <w:t>representation</w:t>
      </w:r>
      <w:r>
        <w:t>and</w:t>
      </w:r>
      <w:r>
        <w:rPr>
          <w:i/>
        </w:rPr>
        <w:t>reasoning (Knowledge representation and reasoning)</w:t>
      </w:r>
    </w:p>
    <w:p>
      <w:r>
        <w:t xml:space="preserve">   [30]: /en/Machine</w:t>
      </w:r>
      <w:r>
        <w:rPr>
          <w:i/>
        </w:rPr>
        <w:t>learning (Machine learning)</w:t>
      </w:r>
    </w:p>
    <w:p>
      <w:r>
        <w:t xml:space="preserve">   [31]: /en/Natural</w:t>
      </w:r>
      <w:r>
        <w:rPr>
          <w:i/>
        </w:rPr>
        <w:t>language</w:t>
      </w:r>
      <w:r>
        <w:t>processing (Natural language processing)</w:t>
      </w:r>
    </w:p>
    <w:p>
      <w:r>
        <w:t xml:space="preserve">   [32]: /en/Robotics (Robotics)</w:t>
      </w:r>
    </w:p>
    <w:p>
      <w:r>
        <w:t xml:space="preserve">   [33]: /en/AI</w:t>
      </w:r>
      <w:r>
        <w:rPr>
          <w:i/>
        </w:rPr>
        <w:t>safety (AI safety)</w:t>
      </w:r>
    </w:p>
    <w:p>
      <w:r>
        <w:t xml:space="preserve">   [34]: /en/Symbolic</w:t>
      </w:r>
      <w:r>
        <w:rPr>
          <w:i/>
        </w:rPr>
        <w:t>artificial</w:t>
      </w:r>
      <w:r>
        <w:t>intelligence (Symbolic artificial intelligence)</w:t>
      </w:r>
    </w:p>
    <w:p>
      <w:r>
        <w:t xml:space="preserve">   [35]: /en/Deep</w:t>
      </w:r>
      <w:r>
        <w:rPr>
          <w:i/>
        </w:rPr>
        <w:t>learning (Deep learning)</w:t>
      </w:r>
    </w:p>
    <w:p>
      <w:r>
        <w:t xml:space="preserve">   [36]: /en/Bayesian</w:t>
      </w:r>
      <w:r>
        <w:rPr>
          <w:i/>
        </w:rPr>
        <w:t>network (Bayesian network)</w:t>
      </w:r>
    </w:p>
    <w:p>
      <w:r>
        <w:t xml:space="preserve">   [37]: /en/Evolutionary</w:t>
      </w:r>
      <w:r>
        <w:rPr>
          <w:i/>
        </w:rPr>
        <w:t>algorithm (Evolutionary algorithm)</w:t>
      </w:r>
    </w:p>
    <w:p>
      <w:r>
        <w:t xml:space="preserve">   [38]: /en/Situated</w:t>
      </w:r>
      <w:r>
        <w:rPr>
          <w:i/>
        </w:rPr>
        <w:t>approach</w:t>
      </w:r>
      <w:r>
        <w:t>(artificial</w:t>
      </w:r>
      <w:r>
        <w:rPr>
          <w:i/>
        </w:rPr>
        <w:t>intelligence) (Situated approach (artificial intelligence))</w:t>
      </w:r>
    </w:p>
    <w:p>
      <w:r>
        <w:t xml:space="preserve">   [39]: /en/Hybrid</w:t>
      </w:r>
      <w:r>
        <w:rPr>
          <w:i/>
        </w:rPr>
        <w:t>intelligent</w:t>
      </w:r>
      <w:r>
        <w:t>system (Hybrid intelligent system)</w:t>
      </w:r>
    </w:p>
    <w:p>
      <w:r>
        <w:t xml:space="preserve">   [40]: /en/Artificial</w:t>
      </w:r>
      <w:r>
        <w:rPr>
          <w:i/>
        </w:rPr>
        <w:t>intelligence</w:t>
      </w:r>
      <w:r>
        <w:t>systems</w:t>
      </w:r>
      <w:r>
        <w:rPr>
          <w:i/>
        </w:rPr>
        <w:t>integration (Artificial intelligence systems integration)</w:t>
      </w:r>
    </w:p>
    <w:p>
      <w:r>
        <w:t xml:space="preserve">   [41]: /en/Philosophy</w:t>
      </w:r>
      <w:r>
        <w:rPr>
          <w:i/>
        </w:rPr>
        <w:t>of</w:t>
      </w:r>
      <w:r>
        <w:t>artificial</w:t>
      </w:r>
      <w:r>
        <w:rPr>
          <w:i/>
        </w:rPr>
        <w:t>intelligence (Philosophy of artificial intelligence)</w:t>
      </w:r>
    </w:p>
    <w:p>
      <w:r>
        <w:t xml:space="preserve">   [42]: /en/Chinese</w:t>
      </w:r>
      <w:r>
        <w:rPr>
          <w:i/>
        </w:rPr>
        <w:t>room (Chinese room)</w:t>
      </w:r>
    </w:p>
    <w:p>
      <w:r>
        <w:t xml:space="preserve">   [43]: /en/Friendly</w:t>
      </w:r>
      <w:r>
        <w:rPr>
          <w:i/>
        </w:rPr>
        <w:t>artificial</w:t>
      </w:r>
      <w:r>
        <w:t>intelligence (Friendly artificial intelligence)</w:t>
      </w:r>
    </w:p>
    <w:p>
      <w:r>
        <w:t xml:space="preserve">   [44]: /en/AI</w:t>
      </w:r>
      <w:r>
        <w:rPr>
          <w:i/>
        </w:rPr>
        <w:t>control</w:t>
      </w:r>
      <w:r>
        <w:t>problem (AI control problem)</w:t>
      </w:r>
    </w:p>
    <w:p>
      <w:r>
        <w:t xml:space="preserve">   [45]: /en/AI</w:t>
      </w:r>
      <w:r>
        <w:rPr>
          <w:i/>
        </w:rPr>
        <w:t>takeover (AI takeover)</w:t>
      </w:r>
    </w:p>
    <w:p>
      <w:r>
        <w:t xml:space="preserve">   [46]: /en/Ethics</w:t>
      </w:r>
      <w:r>
        <w:rPr>
          <w:i/>
        </w:rPr>
        <w:t>of</w:t>
      </w:r>
      <w:r>
        <w:t>artificial</w:t>
      </w:r>
      <w:r>
        <w:rPr>
          <w:i/>
        </w:rPr>
        <w:t>intelligence (Ethics of artificial intelligence)</w:t>
      </w:r>
    </w:p>
    <w:p>
      <w:r>
        <w:t xml:space="preserve">   [47]: /en/Existential</w:t>
      </w:r>
      <w:r>
        <w:rPr>
          <w:i/>
        </w:rPr>
        <w:t>risk</w:t>
      </w:r>
      <w:r>
        <w:t>from</w:t>
      </w:r>
      <w:r>
        <w:rPr>
          <w:i/>
        </w:rPr>
        <w:t>artificial</w:t>
      </w:r>
      <w:r>
        <w:t>general</w:t>
      </w:r>
      <w:r>
        <w:rPr>
          <w:i/>
        </w:rPr>
        <w:t>intelligence (Existential risk from artificial general intelligence)</w:t>
      </w:r>
    </w:p>
    <w:p>
      <w:r>
        <w:t xml:space="preserve">   [48]: /en/Turing</w:t>
      </w:r>
      <w:r>
        <w:rPr>
          <w:i/>
        </w:rPr>
        <w:t>test (Turing test)</w:t>
      </w:r>
    </w:p>
    <w:p>
      <w:r>
        <w:t xml:space="preserve">   [49]: /en/History</w:t>
      </w:r>
      <w:r>
        <w:rPr>
          <w:i/>
        </w:rPr>
        <w:t>of</w:t>
      </w:r>
      <w:r>
        <w:t>artificial</w:t>
      </w:r>
      <w:r>
        <w:rPr>
          <w:i/>
        </w:rPr>
        <w:t>intelligence (History of artificial intelligence)</w:t>
      </w:r>
    </w:p>
    <w:p>
      <w:r>
        <w:t xml:space="preserve">   [50]: /en/Timeline</w:t>
      </w:r>
      <w:r>
        <w:rPr>
          <w:i/>
        </w:rPr>
        <w:t>of</w:t>
      </w:r>
      <w:r>
        <w:t>artificial</w:t>
      </w:r>
      <w:r>
        <w:rPr>
          <w:i/>
        </w:rPr>
        <w:t>intelligence (Timeline of artificial intelligence)</w:t>
      </w:r>
    </w:p>
    <w:p>
      <w:r>
        <w:t xml:space="preserve">   [51]: /en/Progress</w:t>
      </w:r>
      <w:r>
        <w:rPr>
          <w:i/>
        </w:rPr>
        <w:t>in</w:t>
      </w:r>
      <w:r>
        <w:t>artificial</w:t>
      </w:r>
      <w:r>
        <w:rPr>
          <w:i/>
        </w:rPr>
        <w:t>intelligence (Progress in artificial intelligence)</w:t>
      </w:r>
    </w:p>
    <w:p>
      <w:r>
        <w:t xml:space="preserve">   [52]: /en/AI</w:t>
      </w:r>
      <w:r>
        <w:rPr>
          <w:i/>
        </w:rPr>
        <w:t>winter (AI winter)</w:t>
      </w:r>
    </w:p>
    <w:p>
      <w:r>
        <w:t xml:space="preserve">   [53]: /en/AI</w:t>
      </w:r>
      <w:r>
        <w:rPr>
          <w:i/>
        </w:rPr>
        <w:t>boom (AI boom)</w:t>
      </w:r>
    </w:p>
    <w:p>
      <w:r>
        <w:t xml:space="preserve">   [54]: /en/Applications</w:t>
      </w:r>
      <w:r>
        <w:rPr>
          <w:i/>
        </w:rPr>
        <w:t>of</w:t>
      </w:r>
      <w:r>
        <w:t>artificial</w:t>
      </w:r>
      <w:r>
        <w:rPr>
          <w:i/>
        </w:rPr>
        <w:t>intelligence (Applications of artificial intelligence)</w:t>
      </w:r>
    </w:p>
    <w:p>
      <w:r>
        <w:t xml:space="preserve">   [55]: /en/List</w:t>
      </w:r>
      <w:r>
        <w:rPr>
          <w:i/>
        </w:rPr>
        <w:t>of</w:t>
      </w:r>
      <w:r>
        <w:t>artificial</w:t>
      </w:r>
      <w:r>
        <w:rPr>
          <w:i/>
        </w:rPr>
        <w:t>intelligence</w:t>
      </w:r>
      <w:r>
        <w:t>projects (List of artificial intelligence projects)</w:t>
      </w:r>
    </w:p>
    <w:p>
      <w:r>
        <w:t xml:space="preserve">   [56]: /en/List</w:t>
      </w:r>
      <w:r>
        <w:rPr>
          <w:i/>
        </w:rPr>
        <w:t>of</w:t>
      </w:r>
      <w:r>
        <w:t>programming</w:t>
      </w:r>
      <w:r>
        <w:rPr>
          <w:i/>
        </w:rPr>
        <w:t>languages</w:t>
      </w:r>
      <w:r>
        <w:t>for</w:t>
      </w:r>
      <w:r>
        <w:rPr>
          <w:i/>
        </w:rPr>
        <w:t>artificial</w:t>
      </w:r>
      <w:r>
        <w:t>intelligence (List of programming languages for artificial intelligence)</w:t>
      </w:r>
    </w:p>
    <w:p>
      <w:r>
        <w:t xml:space="preserve">   [57]: /en/Glossary</w:t>
      </w:r>
      <w:r>
        <w:rPr>
          <w:i/>
        </w:rPr>
        <w:t>of</w:t>
      </w:r>
      <w:r>
        <w:t>artificial</w:t>
      </w:r>
      <w:r>
        <w:rPr>
          <w:i/>
        </w:rPr>
        <w:t>intelligence (Glossary of artificial intelligence)</w:t>
      </w:r>
    </w:p>
    <w:p>
      <w:r>
        <w:t xml:space="preserve">   [58]: /en/Template:Artificial</w:t>
      </w:r>
      <w:r>
        <w:rPr>
          <w:i/>
        </w:rPr>
        <w:t>intelligence (Template:Artificial intelligence)</w:t>
      </w:r>
    </w:p>
    <w:p>
      <w:r>
        <w:t xml:space="preserve">   [59]: /en/Template</w:t>
      </w:r>
      <w:r>
        <w:rPr>
          <w:i/>
        </w:rPr>
        <w:t>talk:Artificial</w:t>
      </w:r>
      <w:r>
        <w:t>intelligence (Template talk:Artificial intelligence)</w:t>
      </w:r>
    </w:p>
    <w:p>
      <w:r>
        <w:t xml:space="preserve">   [60]: //en.wikipedia.org/w/index.php?title=Template:Artificial</w:t>
      </w:r>
      <w:r>
        <w:rPr>
          <w:i/>
        </w:rPr>
        <w:t>intelligence&amp;action=edit</w:t>
      </w:r>
    </w:p>
    <w:p>
      <w:r>
        <w:t xml:space="preserve">   [61]: /en/Automated</w:t>
      </w:r>
      <w:r>
        <w:rPr>
          <w:i/>
        </w:rPr>
        <w:t>reasoning (Automated reasoning)</w:t>
      </w:r>
    </w:p>
    <w:p>
      <w:r>
        <w:t xml:space="preserve">   [62]: /en/Knowledge</w:t>
      </w:r>
      <w:r>
        <w:rPr>
          <w:i/>
        </w:rPr>
        <w:t>representation (Knowledge representation)</w:t>
      </w:r>
    </w:p>
    <w:p>
      <w:r>
        <w:t xml:space="preserve">   [63]: /en/Machine</w:t>
      </w:r>
      <w:r>
        <w:rPr>
          <w:i/>
        </w:rPr>
        <w:t>perception (Machine perception)</w:t>
      </w:r>
    </w:p>
    <w:p>
      <w:r>
        <w:t xml:space="preserve">   [64]: /en/Robotic (Robotic)</w:t>
      </w:r>
    </w:p>
    <w:p>
      <w:r>
        <w:t xml:space="preserve">   [65]: /en/Artificial</w:t>
      </w:r>
      <w:r>
        <w:rPr>
          <w:i/>
        </w:rPr>
        <w:t>neural</w:t>
      </w:r>
      <w:r>
        <w:t>network (Artificial neural network)</w:t>
      </w:r>
    </w:p>
    <w:p>
      <w:r>
        <w:t xml:space="preserve">   [66]: /en/Statistics (Statistics)</w:t>
      </w:r>
    </w:p>
    <w:p>
      <w:r>
        <w:t xml:space="preserve">   [67]: /en/Probability (Probability)</w:t>
      </w:r>
    </w:p>
    <w:p>
      <w:r>
        <w:t xml:space="preserve">   [68]: /en/Economics (Economics)</w:t>
      </w:r>
    </w:p>
    <w:p>
      <w:r>
        <w:t xml:space="preserve">   [69]: /en/Psychology (Psychology)</w:t>
      </w:r>
    </w:p>
    <w:p>
      <w:r>
        <w:t xml:space="preserve">   [70]: /en/Linguistics (Linguistics)</w:t>
      </w:r>
    </w:p>
    <w:p>
      <w:r>
        <w:t xml:space="preserve">   [71]: /en/Philosophy (Philosophy)</w:t>
      </w:r>
    </w:p>
    <w:p>
      <w:r>
        <w:t xml:space="preserve">   [72]: /en/Neuroscience (Neuroscience)</w:t>
      </w:r>
    </w:p>
    <w:p>
      <w:r>
        <w:t xml:space="preserve">   [73]: /about</w:t>
      </w:r>
    </w:p>
    <w:p>
      <w:r>
        <w:t xml:space="preserve">   [74]: /faq</w:t>
      </w:r>
    </w:p>
    <w:p>
      <w:r>
        <w:t xml:space="preserve">   [75]: /press</w:t>
      </w:r>
    </w:p>
    <w:p>
      <w:r>
        <w:t xml:space="preserve">   [76]: /sitemap</w:t>
      </w:r>
    </w:p>
    <w:p>
      <w:r>
        <w:t xml:space="preserve">   [77]: /terms</w:t>
      </w:r>
    </w:p>
    <w:p>
      <w:r>
        <w:t xml:space="preserve">   [78]: /privacy</w:t>
      </w:r>
    </w:p>
    <w:p>
      <w:r>
        <w:t xml:space="preserve">   [79]: https://twitter.com/wikiwand</w:t>
      </w:r>
    </w:p>
    <w:p>
      <w:r>
        <w:t xml:space="preserve">   [80]: https://www.facebook.com/wikiwandapp</w:t>
      </w:r>
    </w:p>
    <w:p>
      <w:r>
        <w:t xml:space="preserve">   [81]: https://www.linkedin.com/company/wikiwand</w:t>
      </w:r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